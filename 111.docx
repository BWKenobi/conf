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Список участников конференции</w:t>
      </w:r>
    </w:p>
    <w:p>
      <w:pPr>
        <w:jc w:val="right"/>
      </w:pPr>
      <w:r>
        <w:rPr>
          <w:i/>
        </w:rPr>
        <w:t>07.Nov.2020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67"/>
        <w:gridCol w:w="3969"/>
        <w:gridCol w:w="3969"/>
        <w:gridCol w:w="3402"/>
        <w:gridCol w:w="1417"/>
        <w:gridCol w:w="1247"/>
      </w:tblGrid>
      <w:tr>
        <w:tc>
          <w:tcPr>
            <w:tcW w:type="dxa" w:w="567"/>
          </w:tcPr>
          <w:p>
            <w:r>
              <w:t>№</w:t>
            </w:r>
          </w:p>
        </w:tc>
        <w:tc>
          <w:tcPr>
            <w:tcW w:type="dxa" w:w="3969"/>
          </w:tcPr>
          <w:p>
            <w:r>
              <w:t>ФИО</w:t>
            </w:r>
          </w:p>
        </w:tc>
        <w:tc>
          <w:tcPr>
            <w:tcW w:type="dxa" w:w="3969"/>
          </w:tcPr>
          <w:p>
            <w:r>
              <w:t>Место работы</w:t>
            </w:r>
          </w:p>
        </w:tc>
        <w:tc>
          <w:tcPr>
            <w:tcW w:type="dxa" w:w="3402"/>
          </w:tcPr>
          <w:p>
            <w:r>
              <w:t>E-mail</w:t>
            </w:r>
          </w:p>
        </w:tc>
        <w:tc>
          <w:tcPr>
            <w:tcW w:type="dxa" w:w="1417"/>
          </w:tcPr>
          <w:p>
            <w:r>
              <w:t>Статус</w:t>
            </w:r>
          </w:p>
        </w:tc>
        <w:tc>
          <w:tcPr>
            <w:tcW w:type="dxa" w:w="1247"/>
          </w:tcPr>
          <w:p>
            <w:r>
              <w:t>Серт. №</w:t>
            </w:r>
          </w:p>
        </w:tc>
      </w:tr>
      <w:tr>
        <w:tc>
          <w:tcPr>
            <w:tcW w:type="dxa" w:w="567"/>
          </w:tcPr>
          <w:p>
            <w:r>
              <w:t>1</w:t>
            </w:r>
          </w:p>
        </w:tc>
        <w:tc>
          <w:tcPr>
            <w:tcW w:type="dxa" w:w="3969"/>
          </w:tcPr>
          <w:p>
            <w:r>
              <w:t>Surname Name NAme 2</w:t>
            </w:r>
          </w:p>
        </w:tc>
        <w:tc>
          <w:tcPr>
            <w:tcW w:type="dxa" w:w="3969"/>
          </w:tcPr>
          <w:p>
            <w:r>
              <w:t>qqqqq</w:t>
            </w:r>
          </w:p>
        </w:tc>
        <w:tc>
          <w:tcPr>
            <w:tcW w:type="dxa" w:w="3402"/>
          </w:tcPr>
          <w:p>
            <w:r>
              <w:t>boriszhuravlev@gmail.com</w:t>
            </w:r>
          </w:p>
        </w:tc>
        <w:tc>
          <w:tcPr>
            <w:tcW w:type="dxa" w:w="1417"/>
          </w:tcPr>
          <w:p>
            <w:r>
              <w:t>Участник</w:t>
            </w:r>
          </w:p>
        </w:tc>
        <w:tc>
          <w:tcPr>
            <w:tcW w:type="dxa" w:w="1247"/>
          </w:tcPr>
          <w:p>
            <w:r>
              <w:t>33-20</w:t>
            </w:r>
          </w:p>
        </w:tc>
      </w:tr>
      <w:tr>
        <w:tc>
          <w:tcPr>
            <w:tcW w:type="dxa" w:w="567"/>
          </w:tcPr>
          <w:p>
            <w:r>
              <w:t>2</w:t>
            </w:r>
          </w:p>
        </w:tc>
        <w:tc>
          <w:tcPr>
            <w:tcW w:type="dxa" w:w="3969"/>
          </w:tcPr>
          <w:p>
            <w:r>
              <w:t>Журавлев Борис Вячеславович</w:t>
            </w:r>
          </w:p>
        </w:tc>
        <w:tc>
          <w:tcPr>
            <w:tcW w:type="dxa" w:w="3969"/>
          </w:tcPr>
          <w:p>
            <w:r>
              <w:t>МГКИ</w:t>
            </w:r>
          </w:p>
        </w:tc>
        <w:tc>
          <w:tcPr>
            <w:tcW w:type="dxa" w:w="3402"/>
          </w:tcPr>
          <w:p>
            <w:r>
              <w:t>bwkenobi@yandex.ru</w:t>
            </w:r>
          </w:p>
        </w:tc>
        <w:tc>
          <w:tcPr>
            <w:tcW w:type="dxa" w:w="1417"/>
          </w:tcPr>
          <w:p>
            <w:r>
              <w:t>Докладчик</w:t>
            </w:r>
          </w:p>
        </w:tc>
        <w:tc>
          <w:tcPr>
            <w:tcW w:type="dxa" w:w="1247"/>
          </w:tcPr>
          <w:p>
            <w:r>
              <w:t>33-20</w:t>
            </w:r>
          </w:p>
        </w:tc>
      </w:tr>
    </w:tbl>
    <w:sectPr w:rsidR="00FC693F" w:rsidRPr="0006063C" w:rsidSect="00034616">
      <w:pgSz w:w="16838" w:h="11906"/>
      <w:pgMar w:top="567" w:right="567" w:bottom="567" w:left="1701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